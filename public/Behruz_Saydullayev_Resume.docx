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Rezume</w:t>
      </w:r>
    </w:p>
    <w:p>
      <w:r>
        <w:t>Saydullayev Behruz Bekmurod o‘g‘li</w:t>
      </w:r>
    </w:p>
    <w:p>
      <w:r>
        <w:t>Telefon: +998 93 057 0207</w:t>
      </w:r>
    </w:p>
    <w:p>
      <w:r>
        <w:t>Email: behruzsaydullayev102@gmail.com</w:t>
      </w:r>
    </w:p>
    <w:p>
      <w:r>
        <w:t>Manzil: Namangan sh., Uychi tum., Yorqo‘rg‘on qishlog‘i, Mtonat ko‘chasi, 62-uy</w:t>
      </w:r>
    </w:p>
    <w:p/>
    <w:p>
      <w:r>
        <w:t>Ma’lumot</w:t>
      </w:r>
    </w:p>
    <w:p>
      <w:r>
        <w:t>33-umumiy o‘rta ta’lim maktabi, Uychi tumani (2016 — hozirgacha)</w:t>
      </w:r>
    </w:p>
    <w:p/>
    <w:p>
      <w:r>
        <w:t>Ish tajribasi</w:t>
      </w:r>
    </w:p>
    <w:p>
      <w:r>
        <w:t>Hozircha rasmiy ish tajribam yo‘q, biroq yangi narsalarni tez o‘rganaman va jamoada ishlashga tayyorman.</w:t>
      </w:r>
    </w:p>
    <w:p/>
    <w:p>
      <w:r>
        <w:t>Ko‘nikmalar</w:t>
      </w:r>
    </w:p>
    <w:p>
      <w:r>
        <w:t>HTML, CSS, JavaScript, React, Vite, Node.js, MongoDB, PostgreSQL, Git, GitHub</w:t>
      </w:r>
    </w:p>
    <w:p/>
    <w:p>
      <w:r>
        <w:t>Tillari</w:t>
      </w:r>
    </w:p>
    <w:p>
      <w:r>
        <w:t>O‘zbek tili — ona tili</w:t>
      </w:r>
    </w:p>
    <w:p/>
    <w:p>
      <w:r>
        <w:t>Sertifikatlar va kurslar</w:t>
      </w:r>
    </w:p>
    <w:p>
      <w:r>
        <w:t>ALGORITM o‘quv markazi — HTML, CSS, JavaScript, React, Node.js, MongoDB, PostgreSQL kurslari (hammasidan sertifikatlar mavjud)</w:t>
      </w:r>
    </w:p>
    <w:p/>
    <w:p>
      <w:r>
        <w:t>Maqsad</w:t>
      </w:r>
    </w:p>
    <w:p>
      <w:r>
        <w:t>Junior Fullstack Developer lavozimiga ishga kirib, malakamni oshirish va amaliyotda o‘z bilimlarimni kengaytirish.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